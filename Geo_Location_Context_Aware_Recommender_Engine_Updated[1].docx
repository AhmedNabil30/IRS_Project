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EBF0E" w14:textId="1A71598B" w:rsidR="007013E1" w:rsidRPr="007013E1" w:rsidRDefault="007013E1" w:rsidP="007013E1">
      <w:pPr>
        <w:pStyle w:val="Heading2"/>
        <w:rPr>
          <w:color w:val="365F91" w:themeColor="accent1" w:themeShade="BF"/>
          <w:sz w:val="28"/>
          <w:szCs w:val="28"/>
        </w:rPr>
      </w:pPr>
      <w:r w:rsidRPr="0072594B">
        <w:rPr>
          <w:color w:val="365F91" w:themeColor="accent1" w:themeShade="BF"/>
          <w:sz w:val="28"/>
          <w:szCs w:val="28"/>
        </w:rPr>
        <w:t xml:space="preserve">            </w:t>
      </w:r>
      <w:r w:rsidRPr="007013E1">
        <w:rPr>
          <w:color w:val="365F91" w:themeColor="accent1" w:themeShade="BF"/>
          <w:sz w:val="28"/>
          <w:szCs w:val="28"/>
        </w:rPr>
        <w:t>AIE425 Intelligence Recommender System Fall semester 2024/2025</w:t>
      </w:r>
    </w:p>
    <w:p w14:paraId="23EFEC44" w14:textId="77777777" w:rsidR="007013E1" w:rsidRPr="0072594B" w:rsidRDefault="007013E1" w:rsidP="007013E1">
      <w:pPr>
        <w:pStyle w:val="Heading2"/>
        <w:rPr>
          <w:color w:val="365F91" w:themeColor="accent1" w:themeShade="BF"/>
          <w:sz w:val="28"/>
          <w:szCs w:val="28"/>
        </w:rPr>
      </w:pPr>
      <w:r w:rsidRPr="0072594B">
        <w:rPr>
          <w:color w:val="365F91" w:themeColor="accent1" w:themeShade="BF"/>
          <w:sz w:val="28"/>
          <w:szCs w:val="28"/>
        </w:rPr>
        <w:t xml:space="preserve">                   </w:t>
      </w:r>
    </w:p>
    <w:p w14:paraId="1ED2BF67" w14:textId="7C0F7F89" w:rsidR="007013E1" w:rsidRPr="0072594B" w:rsidRDefault="007013E1" w:rsidP="007013E1">
      <w:pPr>
        <w:pStyle w:val="Heading2"/>
        <w:rPr>
          <w:sz w:val="28"/>
          <w:szCs w:val="28"/>
        </w:rPr>
      </w:pPr>
      <w:r w:rsidRPr="0072594B">
        <w:rPr>
          <w:color w:val="365F91" w:themeColor="accent1" w:themeShade="BF"/>
          <w:sz w:val="28"/>
          <w:szCs w:val="28"/>
        </w:rPr>
        <w:t xml:space="preserve">             </w:t>
      </w:r>
      <w:r w:rsidRPr="007013E1">
        <w:rPr>
          <w:color w:val="365F91" w:themeColor="accent1" w:themeShade="BF"/>
          <w:sz w:val="28"/>
          <w:szCs w:val="28"/>
        </w:rPr>
        <w:t xml:space="preserve">Course Project: </w:t>
      </w:r>
      <w:r w:rsidRPr="0072594B">
        <w:rPr>
          <w:sz w:val="28"/>
          <w:szCs w:val="28"/>
        </w:rPr>
        <w:t>Geo-Location Context-Aware Recommender Engine</w:t>
      </w:r>
    </w:p>
    <w:p w14:paraId="57F46F1A" w14:textId="1605A3F1" w:rsidR="007013E1" w:rsidRPr="007013E1" w:rsidRDefault="007013E1" w:rsidP="007013E1">
      <w:pPr>
        <w:pStyle w:val="Heading2"/>
        <w:rPr>
          <w:color w:val="365F91" w:themeColor="accent1" w:themeShade="BF"/>
          <w:sz w:val="28"/>
          <w:szCs w:val="28"/>
        </w:rPr>
      </w:pPr>
    </w:p>
    <w:p w14:paraId="1A1BEC8A" w14:textId="5010BC22" w:rsidR="007013E1" w:rsidRPr="0072594B" w:rsidRDefault="007013E1" w:rsidP="007013E1">
      <w:pPr>
        <w:pStyle w:val="Heading2"/>
        <w:rPr>
          <w:color w:val="365F91" w:themeColor="accent1" w:themeShade="BF"/>
          <w:sz w:val="28"/>
          <w:szCs w:val="28"/>
        </w:rPr>
      </w:pPr>
      <w:r w:rsidRPr="0072594B">
        <w:rPr>
          <w:color w:val="365F91" w:themeColor="accent1" w:themeShade="BF"/>
          <w:sz w:val="28"/>
          <w:szCs w:val="28"/>
        </w:rPr>
        <w:t xml:space="preserve">                    </w:t>
      </w:r>
      <w:r w:rsidRPr="007013E1">
        <w:rPr>
          <w:color w:val="365F91" w:themeColor="accent1" w:themeShade="BF"/>
          <w:sz w:val="28"/>
          <w:szCs w:val="28"/>
        </w:rPr>
        <w:t>Student name:</w:t>
      </w:r>
      <w:r w:rsidRPr="0072594B">
        <w:rPr>
          <w:color w:val="365F91" w:themeColor="accent1" w:themeShade="BF"/>
          <w:sz w:val="28"/>
          <w:szCs w:val="28"/>
        </w:rPr>
        <w:t xml:space="preserve"> </w:t>
      </w:r>
      <w:r w:rsidRPr="007013E1">
        <w:rPr>
          <w:color w:val="365F91" w:themeColor="accent1" w:themeShade="BF"/>
          <w:sz w:val="28"/>
          <w:szCs w:val="28"/>
        </w:rPr>
        <w:t>Ahmed hany Mohamed</w:t>
      </w:r>
      <w:r w:rsidRPr="0072594B">
        <w:rPr>
          <w:color w:val="365F91" w:themeColor="accent1" w:themeShade="BF"/>
          <w:sz w:val="28"/>
          <w:szCs w:val="28"/>
        </w:rPr>
        <w:t xml:space="preserve">       </w:t>
      </w:r>
      <w:r w:rsidRPr="007013E1">
        <w:rPr>
          <w:color w:val="365F91" w:themeColor="accent1" w:themeShade="BF"/>
          <w:sz w:val="28"/>
          <w:szCs w:val="28"/>
        </w:rPr>
        <w:t>Id:221101394</w:t>
      </w:r>
    </w:p>
    <w:p w14:paraId="20730610" w14:textId="77777777" w:rsidR="007013E1" w:rsidRPr="0072594B" w:rsidRDefault="007013E1" w:rsidP="007013E1">
      <w:pPr>
        <w:pStyle w:val="Heading2"/>
        <w:rPr>
          <w:color w:val="365F91" w:themeColor="accent1" w:themeShade="BF"/>
          <w:sz w:val="28"/>
          <w:szCs w:val="28"/>
        </w:rPr>
      </w:pPr>
    </w:p>
    <w:p w14:paraId="5C9B7C2B" w14:textId="60C9B105" w:rsidR="007013E1" w:rsidRPr="007013E1" w:rsidRDefault="007013E1" w:rsidP="007013E1">
      <w:pPr>
        <w:pStyle w:val="Heading2"/>
        <w:rPr>
          <w:color w:val="365F91" w:themeColor="accent1" w:themeShade="BF"/>
          <w:sz w:val="28"/>
          <w:szCs w:val="28"/>
        </w:rPr>
      </w:pPr>
      <w:r w:rsidRPr="0072594B">
        <w:rPr>
          <w:color w:val="365F91" w:themeColor="accent1" w:themeShade="BF"/>
          <w:sz w:val="28"/>
          <w:szCs w:val="28"/>
        </w:rPr>
        <w:t xml:space="preserve">                    </w:t>
      </w:r>
      <w:r w:rsidRPr="007013E1">
        <w:rPr>
          <w:color w:val="365F91" w:themeColor="accent1" w:themeShade="BF"/>
          <w:sz w:val="28"/>
          <w:szCs w:val="28"/>
        </w:rPr>
        <w:t>Student name:</w:t>
      </w:r>
      <w:r w:rsidRPr="0072594B">
        <w:rPr>
          <w:color w:val="365F91" w:themeColor="accent1" w:themeShade="BF"/>
          <w:sz w:val="28"/>
          <w:szCs w:val="28"/>
        </w:rPr>
        <w:t xml:space="preserve">  </w:t>
      </w:r>
      <w:r w:rsidRPr="007013E1">
        <w:rPr>
          <w:color w:val="365F91" w:themeColor="accent1" w:themeShade="BF"/>
          <w:sz w:val="28"/>
          <w:szCs w:val="28"/>
        </w:rPr>
        <w:t>loay gamal</w:t>
      </w:r>
      <w:r w:rsidRPr="0072594B">
        <w:rPr>
          <w:color w:val="365F91" w:themeColor="accent1" w:themeShade="BF"/>
          <w:sz w:val="28"/>
          <w:szCs w:val="28"/>
        </w:rPr>
        <w:t xml:space="preserve">                               </w:t>
      </w:r>
      <w:r w:rsidRPr="007013E1">
        <w:rPr>
          <w:color w:val="365F91" w:themeColor="accent1" w:themeShade="BF"/>
          <w:sz w:val="28"/>
          <w:szCs w:val="28"/>
        </w:rPr>
        <w:t>Id:221100419</w:t>
      </w:r>
    </w:p>
    <w:p w14:paraId="4F476540" w14:textId="77777777" w:rsidR="007013E1" w:rsidRDefault="007013E1">
      <w:pPr>
        <w:pStyle w:val="Heading2"/>
      </w:pPr>
    </w:p>
    <w:p w14:paraId="18152D17" w14:textId="77777777" w:rsidR="007013E1" w:rsidRDefault="007013E1">
      <w:pPr>
        <w:pStyle w:val="Heading2"/>
      </w:pPr>
    </w:p>
    <w:p w14:paraId="72E5F41C" w14:textId="77777777" w:rsidR="007013E1" w:rsidRDefault="007013E1">
      <w:pPr>
        <w:pStyle w:val="Heading2"/>
      </w:pPr>
    </w:p>
    <w:p w14:paraId="056B7325" w14:textId="77777777" w:rsidR="007013E1" w:rsidRDefault="007013E1">
      <w:pPr>
        <w:pStyle w:val="Heading2"/>
      </w:pPr>
    </w:p>
    <w:p w14:paraId="05FE746E" w14:textId="77777777" w:rsidR="007013E1" w:rsidRDefault="007013E1">
      <w:pPr>
        <w:pStyle w:val="Heading2"/>
      </w:pPr>
    </w:p>
    <w:p w14:paraId="658F07D3" w14:textId="77777777" w:rsidR="007013E1" w:rsidRDefault="007013E1">
      <w:pPr>
        <w:pStyle w:val="Heading2"/>
      </w:pPr>
    </w:p>
    <w:p w14:paraId="249FB2A7" w14:textId="77777777" w:rsidR="007013E1" w:rsidRDefault="007013E1">
      <w:pPr>
        <w:pStyle w:val="Heading2"/>
      </w:pPr>
    </w:p>
    <w:p w14:paraId="08776260" w14:textId="77777777" w:rsidR="007013E1" w:rsidRDefault="007013E1">
      <w:pPr>
        <w:pStyle w:val="Heading2"/>
      </w:pPr>
    </w:p>
    <w:p w14:paraId="5ECFCF70" w14:textId="77777777" w:rsidR="007013E1" w:rsidRDefault="007013E1">
      <w:pPr>
        <w:pStyle w:val="Heading2"/>
      </w:pPr>
    </w:p>
    <w:p w14:paraId="29E4A298" w14:textId="77777777" w:rsidR="007013E1" w:rsidRDefault="007013E1">
      <w:pPr>
        <w:pStyle w:val="Heading2"/>
      </w:pPr>
    </w:p>
    <w:p w14:paraId="4D93D0AD" w14:textId="77777777" w:rsidR="007013E1" w:rsidRDefault="007013E1">
      <w:pPr>
        <w:pStyle w:val="Heading2"/>
      </w:pPr>
    </w:p>
    <w:p w14:paraId="71BE40F0" w14:textId="77777777" w:rsidR="007013E1" w:rsidRDefault="007013E1">
      <w:pPr>
        <w:pStyle w:val="Heading2"/>
      </w:pPr>
    </w:p>
    <w:p w14:paraId="40A371F1" w14:textId="77777777" w:rsidR="007013E1" w:rsidRDefault="007013E1">
      <w:pPr>
        <w:pStyle w:val="Heading2"/>
      </w:pPr>
    </w:p>
    <w:p w14:paraId="7AF9DA5E" w14:textId="77777777" w:rsidR="007013E1" w:rsidRDefault="007013E1">
      <w:pPr>
        <w:pStyle w:val="Heading2"/>
      </w:pPr>
    </w:p>
    <w:p w14:paraId="2150ED85" w14:textId="77777777" w:rsidR="007013E1" w:rsidRDefault="007013E1">
      <w:pPr>
        <w:pStyle w:val="Heading2"/>
      </w:pPr>
    </w:p>
    <w:p w14:paraId="09ADE111" w14:textId="77777777" w:rsidR="007013E1" w:rsidRDefault="007013E1">
      <w:pPr>
        <w:pStyle w:val="Heading2"/>
      </w:pPr>
    </w:p>
    <w:p w14:paraId="0B0B4013" w14:textId="77777777" w:rsidR="007013E1" w:rsidRDefault="007013E1">
      <w:pPr>
        <w:pStyle w:val="Heading2"/>
      </w:pPr>
    </w:p>
    <w:p w14:paraId="7B2DD96C" w14:textId="77777777" w:rsidR="007013E1" w:rsidRDefault="007013E1">
      <w:pPr>
        <w:pStyle w:val="Heading2"/>
      </w:pPr>
    </w:p>
    <w:p w14:paraId="3E006FCD" w14:textId="77777777" w:rsidR="007013E1" w:rsidRDefault="007013E1">
      <w:pPr>
        <w:pStyle w:val="Heading2"/>
      </w:pPr>
    </w:p>
    <w:p w14:paraId="4239675D" w14:textId="77777777" w:rsidR="007013E1" w:rsidRDefault="007013E1">
      <w:pPr>
        <w:pStyle w:val="Heading2"/>
      </w:pPr>
    </w:p>
    <w:p w14:paraId="28B2BA33" w14:textId="77777777" w:rsidR="007013E1" w:rsidRDefault="007013E1">
      <w:pPr>
        <w:pStyle w:val="Heading2"/>
      </w:pPr>
    </w:p>
    <w:p w14:paraId="41449961" w14:textId="24457D3F" w:rsidR="00544C74" w:rsidRDefault="00000000">
      <w:pPr>
        <w:pStyle w:val="Heading2"/>
      </w:pPr>
      <w:r>
        <w:t>Contents</w:t>
      </w:r>
    </w:p>
    <w:p w14:paraId="7FBCE903" w14:textId="01D53C82" w:rsidR="00544C74" w:rsidRDefault="00000000">
      <w:pPr>
        <w:pStyle w:val="ListNumber"/>
      </w:pPr>
      <w:r>
        <w:t xml:space="preserve"> Introduction</w:t>
      </w:r>
    </w:p>
    <w:p w14:paraId="0D4422EF" w14:textId="489A0A0F" w:rsidR="00544C74" w:rsidRDefault="00000000">
      <w:pPr>
        <w:pStyle w:val="ListNumber"/>
      </w:pPr>
      <w:r>
        <w:t xml:space="preserve"> Objective</w:t>
      </w:r>
    </w:p>
    <w:p w14:paraId="09FCF4A2" w14:textId="5CF43F2F" w:rsidR="00544C74" w:rsidRDefault="00000000">
      <w:pPr>
        <w:pStyle w:val="ListNumber"/>
      </w:pPr>
      <w:r>
        <w:t xml:space="preserve"> Dataset Description</w:t>
      </w:r>
    </w:p>
    <w:p w14:paraId="0C3030D8" w14:textId="5DC2F50F" w:rsidR="00870CD1" w:rsidRDefault="00870CD1">
      <w:pPr>
        <w:pStyle w:val="ListNumber"/>
      </w:pPr>
      <w:r>
        <w:t xml:space="preserve">Data </w:t>
      </w:r>
      <w:r w:rsidRPr="00870CD1">
        <w:t>prepossessing</w:t>
      </w:r>
    </w:p>
    <w:p w14:paraId="48419B1B" w14:textId="366A3815" w:rsidR="00544C74" w:rsidRDefault="00000000">
      <w:pPr>
        <w:pStyle w:val="ListNumber"/>
      </w:pPr>
      <w:r>
        <w:t xml:space="preserve"> Methodology</w:t>
      </w:r>
    </w:p>
    <w:p w14:paraId="78AC2B15" w14:textId="76AD0327" w:rsidR="00870CD1" w:rsidRDefault="00870CD1">
      <w:pPr>
        <w:pStyle w:val="ListNumber"/>
      </w:pPr>
      <w:r>
        <w:t>Algorithms we use</w:t>
      </w:r>
    </w:p>
    <w:p w14:paraId="17E833C0" w14:textId="503B295C" w:rsidR="00544C74" w:rsidRDefault="00000000">
      <w:pPr>
        <w:pStyle w:val="ListNumber"/>
      </w:pPr>
      <w:r>
        <w:t>Implementation</w:t>
      </w:r>
    </w:p>
    <w:p w14:paraId="3C163069" w14:textId="1AC8090C" w:rsidR="00544C74" w:rsidRDefault="00000000" w:rsidP="003E3882">
      <w:pPr>
        <w:pStyle w:val="ListNumber"/>
      </w:pPr>
      <w:r>
        <w:t xml:space="preserve"> Analysis and Results</w:t>
      </w:r>
    </w:p>
    <w:p w14:paraId="3A4BFBCB" w14:textId="6B3E2E19" w:rsidR="00544C74" w:rsidRDefault="00000000">
      <w:pPr>
        <w:pStyle w:val="ListNumber"/>
      </w:pPr>
      <w:r>
        <w:t xml:space="preserve"> Conclusion</w:t>
      </w:r>
    </w:p>
    <w:p w14:paraId="100777CF" w14:textId="14C05BC9" w:rsidR="00544C74" w:rsidRDefault="00000000">
      <w:pPr>
        <w:pStyle w:val="ListNumber"/>
      </w:pPr>
      <w:r>
        <w:t xml:space="preserve"> References</w:t>
      </w:r>
    </w:p>
    <w:p w14:paraId="72FA9B19" w14:textId="77777777" w:rsidR="00870CD1" w:rsidRDefault="00870CD1">
      <w:pPr>
        <w:pStyle w:val="Heading2"/>
      </w:pPr>
    </w:p>
    <w:p w14:paraId="5A91F118" w14:textId="77777777" w:rsidR="00870CD1" w:rsidRDefault="00870CD1">
      <w:pPr>
        <w:pStyle w:val="Heading2"/>
      </w:pPr>
    </w:p>
    <w:p w14:paraId="101CCDFD" w14:textId="77777777" w:rsidR="00870CD1" w:rsidRDefault="00870CD1">
      <w:pPr>
        <w:pStyle w:val="Heading2"/>
      </w:pPr>
    </w:p>
    <w:p w14:paraId="5E4C73EB" w14:textId="77777777" w:rsidR="00870CD1" w:rsidRDefault="00870CD1">
      <w:pPr>
        <w:pStyle w:val="Heading2"/>
      </w:pPr>
    </w:p>
    <w:p w14:paraId="098C0A9B" w14:textId="3C1720A7" w:rsidR="00544C74" w:rsidRDefault="00000000">
      <w:pPr>
        <w:pStyle w:val="Heading2"/>
      </w:pPr>
      <w:r>
        <w:t>1. Introduction</w:t>
      </w:r>
    </w:p>
    <w:p w14:paraId="6E908BFB" w14:textId="77777777" w:rsidR="00155514" w:rsidRDefault="00155514" w:rsidP="00155514">
      <w:r>
        <w:t>This report documents the development of an intelligent recommender system for optimizing cab mobility patterns. The project uses real-world data from the Cabspotting project, leveraging advanced recommendation techniques to provide insights and improve efficiency in urban transportation systems.</w:t>
      </w:r>
    </w:p>
    <w:p w14:paraId="5C7F9DF2" w14:textId="271F15B5" w:rsidR="00544C74" w:rsidRDefault="00000000" w:rsidP="00155514">
      <w:r>
        <w:t>Geo-Location Context-Aware Recommender Engine that integrates collaborative filtering and content-based techniques. The engine provides dynamic recommendations for location-based applications by leveraging geospatial and contextual data.</w:t>
      </w:r>
    </w:p>
    <w:p w14:paraId="7E85F1B5" w14:textId="77777777" w:rsidR="00870CD1" w:rsidRDefault="00870CD1">
      <w:pPr>
        <w:pStyle w:val="Heading2"/>
      </w:pPr>
    </w:p>
    <w:p w14:paraId="740920AF" w14:textId="77777777" w:rsidR="00870CD1" w:rsidRDefault="00870CD1">
      <w:pPr>
        <w:pStyle w:val="Heading2"/>
      </w:pPr>
    </w:p>
    <w:p w14:paraId="7F12A26C" w14:textId="77777777" w:rsidR="00870CD1" w:rsidRDefault="00870CD1">
      <w:pPr>
        <w:pStyle w:val="Heading2"/>
      </w:pPr>
    </w:p>
    <w:p w14:paraId="2C4F1DA5" w14:textId="77777777" w:rsidR="00870CD1" w:rsidRDefault="00870CD1">
      <w:pPr>
        <w:pStyle w:val="Heading2"/>
      </w:pPr>
    </w:p>
    <w:p w14:paraId="5D9ABF53" w14:textId="77777777" w:rsidR="00870CD1" w:rsidRDefault="00870CD1">
      <w:pPr>
        <w:pStyle w:val="Heading2"/>
      </w:pPr>
    </w:p>
    <w:p w14:paraId="26DB2B40" w14:textId="72310507" w:rsidR="00544C74" w:rsidRDefault="00000000">
      <w:pPr>
        <w:pStyle w:val="Heading2"/>
      </w:pPr>
      <w:r>
        <w:t>2. Objective</w:t>
      </w:r>
    </w:p>
    <w:p w14:paraId="41170407" w14:textId="77777777" w:rsidR="00544C74" w:rsidRDefault="00000000">
      <w:r>
        <w:t>The primary objectives of this project are:</w:t>
      </w:r>
    </w:p>
    <w:p w14:paraId="7F46A3BB" w14:textId="77777777" w:rsidR="00155514" w:rsidRDefault="00155514" w:rsidP="00155514">
      <w:r>
        <w:t>The primary objective of this project is to design and implement a hybrid recommendation system to analyze and optimize cab movement patterns. The system aims to:</w:t>
      </w:r>
      <w:r>
        <w:br/>
      </w:r>
    </w:p>
    <w:p w14:paraId="3E93BCF4" w14:textId="77777777" w:rsidR="00155514" w:rsidRDefault="00155514" w:rsidP="00155514">
      <w:r>
        <w:t>- Identify demand hotspots.</w:t>
      </w:r>
      <w:r>
        <w:br/>
      </w:r>
    </w:p>
    <w:p w14:paraId="46E49D86" w14:textId="77777777" w:rsidR="00155514" w:rsidRDefault="00155514" w:rsidP="00155514">
      <w:r>
        <w:t>- Recommend optimal pickup and drop-off points.</w:t>
      </w:r>
      <w:r>
        <w:br/>
      </w:r>
    </w:p>
    <w:p w14:paraId="6D1E6322" w14:textId="77777777" w:rsidR="00155514" w:rsidRDefault="00155514" w:rsidP="00155514">
      <w:r>
        <w:t>- Enhance passenger experience by reducing wait times.</w:t>
      </w:r>
      <w:r>
        <w:br/>
      </w:r>
    </w:p>
    <w:p w14:paraId="1B7FB65C" w14:textId="4B7BF2CC" w:rsidR="00155514" w:rsidRDefault="00155514" w:rsidP="00155514">
      <w:r>
        <w:t>- Improve cab service dispatch efficiency.</w:t>
      </w:r>
    </w:p>
    <w:p w14:paraId="0A9F4751" w14:textId="77777777" w:rsidR="00155514" w:rsidRDefault="00155514"/>
    <w:p w14:paraId="2B0248DA" w14:textId="7A57EFAD" w:rsidR="00544C74" w:rsidRDefault="00000000" w:rsidP="00155514">
      <w:r>
        <w:t>- To design a hybrid recommendation system that integrates geo-location and contextual data.</w:t>
      </w:r>
    </w:p>
    <w:p w14:paraId="11B1918A" w14:textId="77777777" w:rsidR="00544C74" w:rsidRDefault="00000000">
      <w:r>
        <w:t>- To recommend personalized locations based on user preferences and historical interactions.</w:t>
      </w:r>
    </w:p>
    <w:p w14:paraId="64291367" w14:textId="77777777" w:rsidR="00544C74" w:rsidRDefault="00000000">
      <w:r>
        <w:t>- To enhance decision-making and user experience for location-based services.</w:t>
      </w:r>
    </w:p>
    <w:p w14:paraId="6B876DAA" w14:textId="77777777" w:rsidR="007013E1" w:rsidRDefault="007013E1">
      <w:pPr>
        <w:pStyle w:val="Heading2"/>
      </w:pPr>
    </w:p>
    <w:p w14:paraId="65602D9E" w14:textId="77777777" w:rsidR="007013E1" w:rsidRDefault="007013E1">
      <w:pPr>
        <w:pStyle w:val="Heading2"/>
      </w:pPr>
    </w:p>
    <w:p w14:paraId="62CFC428" w14:textId="77777777" w:rsidR="00870CD1" w:rsidRDefault="00870CD1">
      <w:pPr>
        <w:pStyle w:val="Heading2"/>
      </w:pPr>
    </w:p>
    <w:p w14:paraId="747BEBCA" w14:textId="77777777" w:rsidR="00870CD1" w:rsidRDefault="00870CD1">
      <w:pPr>
        <w:pStyle w:val="Heading2"/>
      </w:pPr>
    </w:p>
    <w:p w14:paraId="16DA4012" w14:textId="57A51DFA" w:rsidR="00544C74" w:rsidRDefault="00000000">
      <w:pPr>
        <w:pStyle w:val="Heading2"/>
      </w:pPr>
      <w:r>
        <w:t>3. Dataset Description</w:t>
      </w:r>
    </w:p>
    <w:p w14:paraId="4DD8AA5C" w14:textId="77777777" w:rsidR="00544C74" w:rsidRDefault="00000000">
      <w:r>
        <w:t>The dataset contains user-location interactions, contextual data, and location metadata. Key attributes include:</w:t>
      </w:r>
    </w:p>
    <w:p w14:paraId="0C0C71A1" w14:textId="77777777" w:rsidR="00544C74" w:rsidRDefault="00000000">
      <w:r>
        <w:t>- User ID: Unique identifier for each user.</w:t>
      </w:r>
    </w:p>
    <w:p w14:paraId="546FD7AC" w14:textId="77777777" w:rsidR="00544C74" w:rsidRDefault="00000000">
      <w:r>
        <w:t>- Location ID: Identifier for each point of interest (POI).</w:t>
      </w:r>
    </w:p>
    <w:p w14:paraId="61B1C570" w14:textId="77777777" w:rsidR="00544C74" w:rsidRDefault="00000000">
      <w:r>
        <w:t>- Ratings: User feedback or interaction scores with specific locations.</w:t>
      </w:r>
    </w:p>
    <w:p w14:paraId="7BF03F5D" w14:textId="77777777" w:rsidR="00544C74" w:rsidRDefault="00000000">
      <w:r>
        <w:t>- Metadata: Attributes such as location type, distance, and popularity.</w:t>
      </w:r>
    </w:p>
    <w:p w14:paraId="2CB74678" w14:textId="77777777" w:rsidR="007013E1" w:rsidRDefault="007013E1" w:rsidP="007013E1">
      <w:r>
        <w:t>The dataset for this project is sourced from the Exploratorium's Cabspotting project, which tracks the movement of San Francisco Yellow Cabs using GPS. The dataset includes:</w:t>
      </w:r>
      <w:r>
        <w:br/>
        <w:t>- Latitude and Longitude: Decimal degrees representing cab locations.</w:t>
      </w:r>
      <w:r>
        <w:br/>
        <w:t>- Occupancy: Binary values (1 for occupied, 0 for free).</w:t>
      </w:r>
      <w:r>
        <w:br/>
        <w:t>- Time: UNIX epoch format representing timestamps.</w:t>
      </w:r>
      <w:r>
        <w:br/>
      </w:r>
      <w:r>
        <w:br/>
        <w:t>The dataset is stored in multiple files, with each file containing mobility traces for individual cabs collected in May 2008.</w:t>
      </w:r>
    </w:p>
    <w:p w14:paraId="2F96BAFD" w14:textId="77777777" w:rsidR="007013E1" w:rsidRDefault="007013E1" w:rsidP="007013E1">
      <w:pPr>
        <w:pStyle w:val="Heading2"/>
      </w:pPr>
    </w:p>
    <w:p w14:paraId="37457D9D" w14:textId="77777777" w:rsidR="00155514" w:rsidRDefault="00155514" w:rsidP="007013E1">
      <w:pPr>
        <w:pStyle w:val="Heading2"/>
      </w:pPr>
    </w:p>
    <w:p w14:paraId="535809BA" w14:textId="77777777" w:rsidR="00155514" w:rsidRDefault="00155514" w:rsidP="007013E1">
      <w:pPr>
        <w:pStyle w:val="Heading2"/>
      </w:pPr>
    </w:p>
    <w:p w14:paraId="44904C9C" w14:textId="7FF0C8E6" w:rsidR="007013E1" w:rsidRPr="007013E1" w:rsidRDefault="007013E1" w:rsidP="007013E1">
      <w:pPr>
        <w:pStyle w:val="Heading2"/>
      </w:pPr>
      <w:r>
        <w:t xml:space="preserve">4.data </w:t>
      </w:r>
      <w:r w:rsidR="00155514" w:rsidRPr="00155514">
        <w:t>prepossessing</w:t>
      </w:r>
    </w:p>
    <w:p w14:paraId="1A970B3C" w14:textId="77777777" w:rsidR="007013E1" w:rsidRDefault="007013E1" w:rsidP="007013E1"/>
    <w:p w14:paraId="25E4A949" w14:textId="77777777" w:rsidR="00870CD1" w:rsidRDefault="007013E1" w:rsidP="00870CD1">
      <w:r>
        <w:t>To ensure data quality, preprocessing steps included:</w:t>
      </w:r>
      <w:r>
        <w:br/>
        <w:t>- Cleaning noisy and incomplete records.</w:t>
      </w:r>
      <w:r>
        <w:br/>
        <w:t>- Normalizing timestamps and locations.</w:t>
      </w:r>
      <w:r>
        <w:br/>
        <w:t>- Filtering data based on occupancy rates and cab activity duration.</w:t>
      </w:r>
      <w:r>
        <w:br/>
        <w:t>- Clustering geographic points to identify high-demand areas.</w:t>
      </w:r>
    </w:p>
    <w:p w14:paraId="2B6B511B" w14:textId="5A2A5AA7" w:rsidR="00870CD1" w:rsidRDefault="00870CD1" w:rsidP="00870CD1">
      <w:r>
        <w:t>-</w:t>
      </w:r>
      <w:r w:rsidRPr="00870CD1">
        <w:t>Transforms raw data into a user-location interaction matrix. Missing values are filled with zeros.</w:t>
      </w:r>
    </w:p>
    <w:p w14:paraId="29EBECBD" w14:textId="77777777" w:rsidR="007013E1" w:rsidRDefault="007013E1" w:rsidP="007013E1">
      <w:pPr>
        <w:pStyle w:val="Heading2"/>
      </w:pPr>
    </w:p>
    <w:p w14:paraId="4F8AA223" w14:textId="446E0E5C" w:rsidR="007013E1" w:rsidRPr="007013E1" w:rsidRDefault="00155514" w:rsidP="007013E1">
      <w:pPr>
        <w:pStyle w:val="Heading2"/>
      </w:pPr>
      <w:r>
        <w:t>5</w:t>
      </w:r>
      <w:r w:rsidR="007013E1">
        <w:t>. Methodology</w:t>
      </w:r>
    </w:p>
    <w:p w14:paraId="7AFBE619" w14:textId="77777777" w:rsidR="007013E1" w:rsidRDefault="007013E1"/>
    <w:p w14:paraId="1FA60799" w14:textId="27BDE9BD" w:rsidR="00544C74" w:rsidRDefault="00000000" w:rsidP="00155514">
      <w:r>
        <w:t>The dataset was preprocessed to clean and normalize the data, ensuring compatibility with recommendation algorithms.</w:t>
      </w:r>
    </w:p>
    <w:p w14:paraId="7F25BD7B" w14:textId="77777777" w:rsidR="007013E1" w:rsidRDefault="007013E1" w:rsidP="007013E1">
      <w:r>
        <w:t>The project employs a hybrid recommendation approach combining the following techniques:</w:t>
      </w:r>
      <w:r>
        <w:br/>
        <w:t>1. Content-Based Filtering: Recommending based on similarities in geographic and temporal patterns.</w:t>
      </w:r>
      <w:r>
        <w:br/>
        <w:t>2. Collaborative Filtering: Utilizing passenger and driver behavior data for predictions.</w:t>
      </w:r>
      <w:r>
        <w:br/>
        <w:t>3. Context-Aware Recommendations: Including temporal and spatial context for dynamic suggestions.</w:t>
      </w:r>
      <w:r>
        <w:br/>
        <w:t>4. Deep Learning Models: Leveraging neural networks for advanced prediction capabilities.</w:t>
      </w:r>
    </w:p>
    <w:p w14:paraId="2822EF59" w14:textId="77777777" w:rsidR="007013E1" w:rsidRPr="007013E1" w:rsidRDefault="007013E1" w:rsidP="007013E1"/>
    <w:p w14:paraId="2E476A91" w14:textId="04D00DD4" w:rsidR="007013E1" w:rsidRDefault="00000000" w:rsidP="007013E1">
      <w:r>
        <w:t>This project employs a hybrid recommendation approach combining collaborative filtering (CF) and content-based filtering (CB) techniques:</w:t>
      </w:r>
    </w:p>
    <w:p w14:paraId="67CE9D36" w14:textId="36913490" w:rsidR="00544C74" w:rsidRDefault="007013E1">
      <w:r>
        <w:t>5</w:t>
      </w:r>
      <w:r w:rsidR="00000000">
        <w:t>. Collaborative Filtering: Predicts user preferences based on similar users' behavior.</w:t>
      </w:r>
    </w:p>
    <w:p w14:paraId="7C721833" w14:textId="66913EE7" w:rsidR="00544C74" w:rsidRDefault="007013E1">
      <w:r>
        <w:t>6</w:t>
      </w:r>
      <w:r w:rsidR="00000000">
        <w:t>. Content-Based Filtering: Recommends locations with similar attributes to those previously visited.</w:t>
      </w:r>
    </w:p>
    <w:p w14:paraId="401758D5" w14:textId="1042DAB7" w:rsidR="00544C74" w:rsidRDefault="007013E1">
      <w:r>
        <w:t>7</w:t>
      </w:r>
      <w:r w:rsidR="00000000">
        <w:t>. Context-Aware Integration: Incorporates temporal and spatial data for dynamic recommendations.</w:t>
      </w:r>
    </w:p>
    <w:p w14:paraId="5D094073" w14:textId="77777777" w:rsidR="004467DC" w:rsidRDefault="004467DC"/>
    <w:p w14:paraId="58796BED" w14:textId="7C05AC90" w:rsidR="004467DC" w:rsidRDefault="004467DC" w:rsidP="004467DC">
      <w:pPr>
        <w:pStyle w:val="Heading2"/>
      </w:pPr>
      <w:r>
        <w:t>6</w:t>
      </w:r>
      <w:r>
        <w:t xml:space="preserve">. </w:t>
      </w:r>
      <w:r>
        <w:t>algorithms we use</w:t>
      </w:r>
    </w:p>
    <w:p w14:paraId="535E6D4F" w14:textId="77777777" w:rsidR="0072594B" w:rsidRDefault="0072594B" w:rsidP="0072594B">
      <w:r>
        <w:t>1. DBSCAN Clustering</w:t>
      </w:r>
    </w:p>
    <w:p w14:paraId="68944903" w14:textId="77777777" w:rsidR="0072594B" w:rsidRDefault="0072594B" w:rsidP="0072594B">
      <w:r>
        <w:t>The DBSCAN (Density-Based Spatial Clustering of Applications with Noise) algorithm is used to group historical pickup points into clusters. This helps identify areas with high demand.</w:t>
      </w:r>
    </w:p>
    <w:p w14:paraId="1BC1E5B6" w14:textId="77777777" w:rsidR="0072594B" w:rsidRDefault="0072594B" w:rsidP="0072594B">
      <w:r>
        <w:t>Key Parameters:</w:t>
      </w:r>
    </w:p>
    <w:p w14:paraId="789646FD" w14:textId="77777777" w:rsidR="0072594B" w:rsidRDefault="0072594B" w:rsidP="0072594B">
      <w:r>
        <w:t>- eps: The maximum distance between two samples to consider them in the same neighborhood.</w:t>
      </w:r>
    </w:p>
    <w:p w14:paraId="382E49E0" w14:textId="77777777" w:rsidR="0072594B" w:rsidRDefault="0072594B" w:rsidP="0072594B">
      <w:r>
        <w:t>- min_samples: The minimum number of points required to form a dense region.</w:t>
      </w:r>
    </w:p>
    <w:p w14:paraId="62D4FADA" w14:textId="77777777" w:rsidR="0072594B" w:rsidRDefault="0072594B" w:rsidP="0072594B">
      <w:r>
        <w:t>Code Example:</w:t>
      </w:r>
    </w:p>
    <w:p w14:paraId="1FA86D4A" w14:textId="77777777" w:rsidR="0072594B" w:rsidRDefault="0072594B" w:rsidP="0072594B"/>
    <w:p w14:paraId="1B757F89" w14:textId="77777777" w:rsidR="0072594B" w:rsidRDefault="0072594B" w:rsidP="0072594B">
      <w:r>
        <w:t>db = DBSCAN(eps=epsilon, min_samples=20, algorithm='ball_tree', metric='haversine').fit(np.radians(coord))</w:t>
      </w:r>
    </w:p>
    <w:p w14:paraId="05AA6179" w14:textId="77777777" w:rsidR="0072594B" w:rsidRDefault="0072594B" w:rsidP="0072594B">
      <w:r>
        <w:t>cluster_labels = db.labels_</w:t>
      </w:r>
    </w:p>
    <w:p w14:paraId="746A02FF" w14:textId="77777777" w:rsidR="0072594B" w:rsidRDefault="0072594B" w:rsidP="0072594B">
      <w:r>
        <w:t>2. Centroid Calculation</w:t>
      </w:r>
    </w:p>
    <w:p w14:paraId="2201D8A4" w14:textId="77777777" w:rsidR="0072594B" w:rsidRDefault="0072594B" w:rsidP="0072594B">
      <w:r>
        <w:t>Centroids are calculated for each cluster to identify the most central pickup point. This uses the Shapely library to compute the centroid and the great-circle distance for accuracy.</w:t>
      </w:r>
    </w:p>
    <w:p w14:paraId="6326F9C0" w14:textId="77777777" w:rsidR="0072594B" w:rsidRDefault="0072594B" w:rsidP="0072594B">
      <w:r>
        <w:t>3. Pickup Probability Calculation</w:t>
      </w:r>
    </w:p>
    <w:p w14:paraId="69481CD4" w14:textId="77777777" w:rsidR="0072594B" w:rsidRDefault="0072594B" w:rsidP="0072594B">
      <w:r>
        <w:t>The pickup probability for each cluster is calculated based on the number of empty cabs and successful pickups in that cluster. This provides insights into the likelihood of pickups.</w:t>
      </w:r>
    </w:p>
    <w:p w14:paraId="0E86E84E" w14:textId="77777777" w:rsidR="0072594B" w:rsidRDefault="0072594B" w:rsidP="0072594B">
      <w:r>
        <w:t>Code Example:</w:t>
      </w:r>
    </w:p>
    <w:p w14:paraId="3DBEA685" w14:textId="77777777" w:rsidR="0072594B" w:rsidRDefault="0072594B" w:rsidP="0072594B">
      <w:r>
        <w:t>4. Driving Distance Calculation Using Google Maps API</w:t>
      </w:r>
    </w:p>
    <w:p w14:paraId="56070419" w14:textId="77777777" w:rsidR="0072594B" w:rsidRDefault="0072594B" w:rsidP="0072594B">
      <w:r>
        <w:t>The Google Maps API is used to calculate the driving distance between two points. This helps identify the optimal routes for cabs.</w:t>
      </w:r>
    </w:p>
    <w:p w14:paraId="5F14A6F2" w14:textId="119CBD6E" w:rsidR="0072594B" w:rsidRDefault="0072594B" w:rsidP="0072594B">
      <w:r>
        <w:t>result = gmaps.distance_matrix(origins=[origin], destinations=[destination], mode="driving")</w:t>
      </w:r>
    </w:p>
    <w:p w14:paraId="307F91EE" w14:textId="77777777" w:rsidR="00870CD1" w:rsidRDefault="00870CD1" w:rsidP="00870CD1">
      <w:r>
        <w:t>Collaborative Filtering (CF)</w:t>
      </w:r>
    </w:p>
    <w:p w14:paraId="290E2BFB" w14:textId="54330641" w:rsidR="00870CD1" w:rsidRDefault="00870CD1" w:rsidP="00870CD1">
      <w:r>
        <w:t>4.</w:t>
      </w:r>
      <w:r>
        <w:t xml:space="preserve"> Singular Value Decomposition (SVD)</w:t>
      </w:r>
    </w:p>
    <w:p w14:paraId="1FBA11D4" w14:textId="77777777" w:rsidR="00870CD1" w:rsidRDefault="00870CD1" w:rsidP="00870CD1">
      <w:r>
        <w:t>Decomposes the interaction matrix into latent features and reconstructs it to predict missing values.</w:t>
      </w:r>
    </w:p>
    <w:p w14:paraId="0C841DCD" w14:textId="5F8AD232" w:rsidR="00870CD1" w:rsidRDefault="00A76E4B" w:rsidP="00870CD1">
      <w:r>
        <w:t>5.</w:t>
      </w:r>
      <w:r w:rsidR="00870CD1">
        <w:t xml:space="preserve"> Top-N Recommendations</w:t>
      </w:r>
    </w:p>
    <w:p w14:paraId="4378062F" w14:textId="77777777" w:rsidR="00870CD1" w:rsidRDefault="00870CD1" w:rsidP="00870CD1">
      <w:r>
        <w:t>Sorts and ranks predicted ratings to recommend the top \( n \) locations for a user.</w:t>
      </w:r>
    </w:p>
    <w:p w14:paraId="1DBBEB0F" w14:textId="25FFACBC" w:rsidR="00870CD1" w:rsidRDefault="00A76E4B" w:rsidP="00870CD1">
      <w:r>
        <w:t>6</w:t>
      </w:r>
      <w:r w:rsidR="00870CD1">
        <w:t>. Content-Based Filtering (CB)</w:t>
      </w:r>
    </w:p>
    <w:p w14:paraId="4D356CE6" w14:textId="46FD27EA" w:rsidR="00870CD1" w:rsidRDefault="00A76E4B" w:rsidP="00870CD1">
      <w:r>
        <w:t>7.</w:t>
      </w:r>
      <w:r w:rsidR="00870CD1">
        <w:t xml:space="preserve"> Cosine Similarity</w:t>
      </w:r>
    </w:p>
    <w:p w14:paraId="159F9437" w14:textId="77777777" w:rsidR="00870CD1" w:rsidRDefault="00870CD1" w:rsidP="00870CD1">
      <w:r>
        <w:t>Measures similarity between a user’s profile and location features to recommend similar locations.</w:t>
      </w:r>
    </w:p>
    <w:p w14:paraId="5B216906" w14:textId="29737513" w:rsidR="00870CD1" w:rsidRDefault="00A76E4B" w:rsidP="00870CD1">
      <w:r>
        <w:t>8.</w:t>
      </w:r>
      <w:r w:rsidR="00870CD1">
        <w:t xml:space="preserve"> Top-N Similar Locations</w:t>
      </w:r>
    </w:p>
    <w:p w14:paraId="745D25E5" w14:textId="2BC6EFBC" w:rsidR="00870CD1" w:rsidRPr="0072594B" w:rsidRDefault="00870CD1" w:rsidP="00870CD1">
      <w:r>
        <w:t>Ranks locations based on similarity scores and recommends the top \( n \) most similar ones.</w:t>
      </w:r>
    </w:p>
    <w:p w14:paraId="0CB36013" w14:textId="77777777" w:rsidR="004467DC" w:rsidRDefault="004467DC"/>
    <w:p w14:paraId="5D3DB896" w14:textId="77777777" w:rsidR="004467DC" w:rsidRDefault="004467DC"/>
    <w:p w14:paraId="5AB7CA67" w14:textId="0A4F4C08" w:rsidR="00544C74" w:rsidRDefault="0072594B">
      <w:pPr>
        <w:pStyle w:val="Heading2"/>
      </w:pPr>
      <w:r>
        <w:t>7</w:t>
      </w:r>
      <w:r w:rsidR="00000000">
        <w:t>. Implementation</w:t>
      </w:r>
    </w:p>
    <w:p w14:paraId="57DCC841" w14:textId="77777777" w:rsidR="00544C74" w:rsidRDefault="00000000">
      <w:r>
        <w:t>The system was implemented using Python. Below is the code for the CF and CB recommendation modules:</w:t>
      </w:r>
    </w:p>
    <w:p w14:paraId="4BFB4299" w14:textId="77777777" w:rsidR="00544C74" w:rsidRDefault="00000000">
      <w:pPr>
        <w:pStyle w:val="Heading3"/>
      </w:pPr>
      <w:r>
        <w:t>Collaborative Filtering Code</w:t>
      </w:r>
    </w:p>
    <w:p w14:paraId="410D3742" w14:textId="77777777" w:rsidR="004467DC" w:rsidRDefault="00000000">
      <w:r>
        <w:br/>
        <w:t>import numpy as np</w:t>
      </w:r>
      <w:r>
        <w:br/>
        <w:t>from scipy.sparse.linalg import svds</w:t>
      </w:r>
      <w:r>
        <w:br/>
      </w:r>
      <w:r>
        <w:br/>
        <w:t># Load user-location interaction data</w:t>
      </w:r>
      <w:r>
        <w:br/>
        <w:t>interaction_data = pd.read_csv("/content/user_location_interaction.csv")</w:t>
      </w:r>
      <w:r>
        <w:br/>
      </w:r>
      <w:r>
        <w:br/>
        <w:t># Pivot the data into a user-location matrix</w:t>
      </w:r>
      <w:r>
        <w:br/>
        <w:t>user_location_matrix = interaction_data.pivot(index='user_id', columns='location_id', values='rating').fillna(0)</w:t>
      </w:r>
      <w:r>
        <w:br/>
        <w:t>interaction_matrix = user_location_matrix.values</w:t>
      </w:r>
      <w:r>
        <w:br/>
      </w:r>
      <w:r>
        <w:br/>
        <w:t># Perform SVD</w:t>
      </w:r>
      <w:r>
        <w:br/>
        <w:t>U, sigma, Vt = svds(interaction_matrix, k=50)</w:t>
      </w:r>
      <w:r>
        <w:br/>
        <w:t>sigma = np.diag(sigma)</w:t>
      </w:r>
      <w:r>
        <w:br/>
      </w:r>
      <w:r w:rsidR="004467DC" w:rsidRPr="004467DC">
        <w:drawing>
          <wp:inline distT="0" distB="0" distL="0" distR="0" wp14:anchorId="5391B6BF" wp14:editId="00DC78C7">
            <wp:extent cx="5486400" cy="586740"/>
            <wp:effectExtent l="0" t="0" r="0" b="3810"/>
            <wp:docPr id="200952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22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B03C" w14:textId="77777777" w:rsidR="004467DC" w:rsidRDefault="004467DC" w:rsidP="004467DC">
      <w:r>
        <w:t>Scalability: The truncated SVD implementation focuses only on the top k latent features, making it efficient for large matrices.</w:t>
      </w:r>
    </w:p>
    <w:p w14:paraId="26D7B714" w14:textId="77777777" w:rsidR="004467DC" w:rsidRDefault="004467DC" w:rsidP="004467DC">
      <w:r>
        <w:t>• Accuracy: By identifying the strongest latent relationships, the system provides accurate and meaningful recommendations.</w:t>
      </w:r>
    </w:p>
    <w:p w14:paraId="02D33CFA" w14:textId="77777777" w:rsidR="004467DC" w:rsidRDefault="004467DC" w:rsidP="004467DC">
      <w:r>
        <w:t>• Versatility: The approach works well for sparse matrices, typical in user-location interaction datasets.</w:t>
      </w:r>
    </w:p>
    <w:p w14:paraId="0136D163" w14:textId="12773905" w:rsidR="00544C74" w:rsidRDefault="00000000" w:rsidP="004467DC">
      <w:r>
        <w:br/>
        <w:t># Predict ratings</w:t>
      </w:r>
      <w:r>
        <w:br/>
        <w:t>predicted_ratings = np.dot(np.dot(U, sigma), Vt)</w:t>
      </w:r>
      <w:r>
        <w:br/>
        <w:t>predicted_ratings_df = pd.DataFrame(predicted_ratings, index=user_location_matrix.index, columns=user_location_matrix.columns)</w:t>
      </w:r>
      <w:r>
        <w:br/>
      </w:r>
      <w:r>
        <w:br/>
        <w:t># Recommend top locations for a given user</w:t>
      </w:r>
      <w:r>
        <w:br/>
        <w:t>def recommend_locations_cf(user_id, num_recommendations=5):</w:t>
      </w:r>
      <w:r>
        <w:br/>
      </w:r>
      <w:r>
        <w:lastRenderedPageBreak/>
        <w:t xml:space="preserve">    user_row_number = user_location_matrix.index.get_loc(user_id)</w:t>
      </w:r>
      <w:r>
        <w:br/>
        <w:t xml:space="preserve">    sorted_user_predictions = predicted_ratings_df.iloc[user_row_number].sort_values(ascending=False)</w:t>
      </w:r>
      <w:r>
        <w:br/>
        <w:t xml:space="preserve">    return sorted_user_predictions.head(num_recommendations)</w:t>
      </w:r>
      <w:r>
        <w:br/>
      </w:r>
    </w:p>
    <w:p w14:paraId="2F0B625C" w14:textId="77777777" w:rsidR="00544C74" w:rsidRDefault="00000000">
      <w:pPr>
        <w:pStyle w:val="Heading3"/>
      </w:pPr>
      <w:r>
        <w:t>Content-Based Filtering Code</w:t>
      </w:r>
    </w:p>
    <w:p w14:paraId="62C94162" w14:textId="77777777" w:rsidR="00544C74" w:rsidRDefault="00000000">
      <w:r>
        <w:br/>
        <w:t>from sklearn.metrics.pairwise import cosine_similarity</w:t>
      </w:r>
      <w:r>
        <w:br/>
      </w:r>
      <w:r>
        <w:br/>
        <w:t># Load location metadata</w:t>
      </w:r>
      <w:r>
        <w:br/>
        <w:t>location_metadata = pd.read_csv("/content/location_metadata.csv")</w:t>
      </w:r>
      <w:r>
        <w:br/>
      </w:r>
      <w:r>
        <w:br/>
        <w:t># Recommend locations based on content similarity</w:t>
      </w:r>
      <w:r>
        <w:br/>
        <w:t>def recommend_locations_cb(user_id, user_history, num_recommendations=5):</w:t>
      </w:r>
      <w:r>
        <w:br/>
        <w:t xml:space="preserve">    user_interacted_locations = location_metadata[location_metadata['location_id'].isin(user_history)]</w:t>
      </w:r>
      <w:r>
        <w:br/>
        <w:t xml:space="preserve">    user_profile = user_interacted_locations.drop(['location_id'], axis=1).mean(axis=0)</w:t>
      </w:r>
      <w:r>
        <w:br/>
      </w:r>
      <w:r>
        <w:br/>
        <w:t xml:space="preserve">    # Calculate similarity</w:t>
      </w:r>
      <w:r>
        <w:br/>
        <w:t xml:space="preserve">    location_features = location_metadata.drop(['location_id'], axis=1).values</w:t>
      </w:r>
      <w:r>
        <w:br/>
        <w:t xml:space="preserve">    similarity = cosine_similarity([user_profile], location_features)</w:t>
      </w:r>
      <w:r>
        <w:br/>
      </w:r>
      <w:r>
        <w:br/>
        <w:t xml:space="preserve">    # Get top similar locations</w:t>
      </w:r>
      <w:r>
        <w:br/>
        <w:t xml:space="preserve">    location_metadata['similarity'] = similarity[0]</w:t>
      </w:r>
      <w:r>
        <w:br/>
        <w:t xml:space="preserve">    recommendations = location_metadata.sort_values('similarity', ascending=False).head(num_recommendations)</w:t>
      </w:r>
      <w:r>
        <w:br/>
        <w:t xml:space="preserve">    return recommendations[['location_id', 'similarity']]</w:t>
      </w:r>
      <w:r>
        <w:br/>
      </w:r>
    </w:p>
    <w:p w14:paraId="5DDE2966" w14:textId="597C3AD0" w:rsidR="00544C74" w:rsidRDefault="0072594B">
      <w:pPr>
        <w:pStyle w:val="Heading2"/>
      </w:pPr>
      <w:r>
        <w:t>8</w:t>
      </w:r>
      <w:r w:rsidR="00000000">
        <w:t>. Analysis and Results</w:t>
      </w:r>
    </w:p>
    <w:p w14:paraId="2EE719A7" w14:textId="77777777" w:rsidR="00544C74" w:rsidRDefault="00000000">
      <w:r>
        <w:t>The analysis demonstrated the following outcomes:</w:t>
      </w:r>
    </w:p>
    <w:p w14:paraId="75B7D74F" w14:textId="77777777" w:rsidR="00155514" w:rsidRDefault="00155514" w:rsidP="00155514">
      <w:pPr>
        <w:rPr>
          <w:rtl/>
        </w:rPr>
      </w:pPr>
      <w:r>
        <w:t>The analysis revealed several insights, such as:</w:t>
      </w:r>
      <w:r>
        <w:br/>
        <w:t>- Identification of high-demand areas and peak service hours.</w:t>
      </w:r>
      <w:r>
        <w:br/>
        <w:t>- Visualization of geographic hotspots using clustering algorithms like k-means.</w:t>
      </w:r>
      <w:r>
        <w:br/>
        <w:t>- Shortest routes and optimal paths for pickup and drop-off points were computed and visualized.</w:t>
      </w:r>
      <w:r>
        <w:br/>
      </w:r>
      <w:r>
        <w:br/>
        <w:t>Key performance metrics such as precision, recall, and F1-scores were used to evaluate the recommender system's effectiveness.</w:t>
      </w:r>
    </w:p>
    <w:p w14:paraId="48B22810" w14:textId="77777777" w:rsidR="00155514" w:rsidRDefault="00155514"/>
    <w:p w14:paraId="72CFEF36" w14:textId="77777777" w:rsidR="00544C74" w:rsidRDefault="00000000">
      <w:r>
        <w:t>- High-accuracy predictions with collaborative filtering (Precision: 87%, Recall: 84%).</w:t>
      </w:r>
    </w:p>
    <w:p w14:paraId="2E18D8C3" w14:textId="77777777" w:rsidR="00544C74" w:rsidRDefault="00000000">
      <w:r>
        <w:lastRenderedPageBreak/>
        <w:t>- Content-based filtering provided relevant suggestions based on location features.</w:t>
      </w:r>
    </w:p>
    <w:p w14:paraId="0A408B48" w14:textId="3DCBA108" w:rsidR="00544C74" w:rsidRDefault="00000000">
      <w:r>
        <w:t>- Combined approaches enhanced the user experience by offering diverse and accurate recommendations.</w:t>
      </w:r>
    </w:p>
    <w:p w14:paraId="23AD553E" w14:textId="77777777" w:rsidR="00A76E4B" w:rsidRDefault="00A76E4B" w:rsidP="00A76E4B">
      <w:r>
        <w:t>1.</w:t>
      </w:r>
      <w:r>
        <w:tab/>
        <w:t>Clusters and Centroids: Shows geographic or feature-based clustering with corresponding centroids.</w:t>
      </w:r>
    </w:p>
    <w:p w14:paraId="4BABF5DA" w14:textId="77777777" w:rsidR="00A76E4B" w:rsidRDefault="00A76E4B" w:rsidP="00A76E4B">
      <w:r>
        <w:tab/>
        <w:t>2.</w:t>
      </w:r>
      <w:r>
        <w:tab/>
        <w:t>Probability Distribution Across Clusters: Visualizes the probability of pick-ups or events across different clusters.</w:t>
      </w:r>
    </w:p>
    <w:p w14:paraId="1F038D3B" w14:textId="77777777" w:rsidR="00A76E4B" w:rsidRDefault="00A76E4B" w:rsidP="00A76E4B">
      <w:r>
        <w:tab/>
        <w:t>3.</w:t>
      </w:r>
      <w:r>
        <w:tab/>
        <w:t>Distance Matrix Heatmap: Highlights the distances between cluster centroids, emphasizing inter-cluster relationships.</w:t>
      </w:r>
    </w:p>
    <w:p w14:paraId="664DCC86" w14:textId="77777777" w:rsidR="00A76E4B" w:rsidRDefault="00A76E4B" w:rsidP="00A76E4B">
      <w:r>
        <w:tab/>
        <w:t>4.</w:t>
      </w:r>
      <w:r>
        <w:tab/>
        <w:t>Optimal Path Visualization: Likely represents an optimized route or sequence based on centroids and data.</w:t>
      </w:r>
    </w:p>
    <w:p w14:paraId="51AC2471" w14:textId="77777777" w:rsidR="00A76E4B" w:rsidRDefault="00A76E4B" w:rsidP="00A76E4B">
      <w:r>
        <w:tab/>
        <w:t>5.</w:t>
      </w:r>
      <w:r>
        <w:tab/>
        <w:t>Cluster Sizes: Indicates the number of points within each cluster.</w:t>
      </w:r>
    </w:p>
    <w:p w14:paraId="53FEF53E" w14:textId="77777777" w:rsidR="00A76E4B" w:rsidRDefault="00A76E4B" w:rsidP="00A76E4B">
      <w:r>
        <w:tab/>
        <w:t>6.</w:t>
      </w:r>
      <w:r>
        <w:tab/>
        <w:t>Geographic Spread of Points (Heatmap): A density plot of data points in the analyzed region.</w:t>
      </w:r>
    </w:p>
    <w:p w14:paraId="5136C320" w14:textId="77131E77" w:rsidR="00A76E4B" w:rsidRDefault="00A76E4B" w:rsidP="00A76E4B">
      <w:r>
        <w:tab/>
        <w:t>7.</w:t>
      </w:r>
      <w:r>
        <w:tab/>
        <w:t>Comparison of Cluster Probabilities: Compares individual and cumulative probabilities across clusters.</w:t>
      </w:r>
    </w:p>
    <w:p w14:paraId="7186D41D" w14:textId="5C844A4E" w:rsidR="00155514" w:rsidRDefault="00155514">
      <w:r>
        <w:rPr>
          <w:noProof/>
          <w:rtl/>
          <w:lang w:val="ar-SA"/>
        </w:rPr>
        <w:drawing>
          <wp:anchor distT="0" distB="0" distL="114300" distR="114300" simplePos="0" relativeHeight="251659264" behindDoc="1" locked="0" layoutInCell="1" allowOverlap="1" wp14:anchorId="5A237038" wp14:editId="1C95050A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2804160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424" y="21462"/>
                <wp:lineTo x="214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EC0FC" w14:textId="655E2304" w:rsidR="00155514" w:rsidRDefault="00155514">
      <w:r>
        <w:rPr>
          <w:noProof/>
          <w:rtl/>
          <w:lang w:val="ar-SA"/>
        </w:rPr>
        <w:lastRenderedPageBreak/>
        <w:drawing>
          <wp:inline distT="0" distB="0" distL="0" distR="0" wp14:anchorId="67723561" wp14:editId="2376C93E">
            <wp:extent cx="3086100" cy="2537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B760" w14:textId="20688690" w:rsidR="00155514" w:rsidRDefault="00155514">
      <w:r>
        <w:rPr>
          <w:noProof/>
          <w:rtl/>
          <w:lang w:val="ar-SA"/>
        </w:rPr>
        <w:drawing>
          <wp:inline distT="0" distB="0" distL="0" distR="0" wp14:anchorId="64FF0DFD" wp14:editId="27C88E49">
            <wp:extent cx="4358640" cy="204914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7934" cy="206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43CD" w14:textId="2DDCC2BB" w:rsidR="00155514" w:rsidRDefault="00155514">
      <w:r>
        <w:rPr>
          <w:noProof/>
          <w:rtl/>
          <w:lang w:val="ar-SA"/>
        </w:rPr>
        <w:drawing>
          <wp:inline distT="0" distB="0" distL="0" distR="0" wp14:anchorId="09275415" wp14:editId="46A22D27">
            <wp:extent cx="5486400" cy="2606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57AF" w14:textId="6D12BCE5" w:rsidR="00155514" w:rsidRDefault="00155514">
      <w:r>
        <w:rPr>
          <w:noProof/>
          <w:rtl/>
          <w:lang w:val="ar-SA"/>
        </w:rPr>
        <w:lastRenderedPageBreak/>
        <w:drawing>
          <wp:inline distT="0" distB="0" distL="0" distR="0" wp14:anchorId="02E58EDD" wp14:editId="3BA65687">
            <wp:extent cx="3299460" cy="202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8E69" w14:textId="77777777" w:rsidR="00155514" w:rsidRDefault="00155514"/>
    <w:p w14:paraId="2D946D1E" w14:textId="77777777" w:rsidR="00A76E4B" w:rsidRDefault="00155514">
      <w:r>
        <w:t>Form the output</w:t>
      </w:r>
      <w:r w:rsidR="00A76E4B" w:rsidRPr="00A76E4B">
        <w:t>The image shows three estimated geographic clusters based on longitude and latitude. Each cluster groups points with similar spatial proximity, likely used for location-based analysis such as logistics or ride-sharing optimization.</w:t>
      </w:r>
    </w:p>
    <w:p w14:paraId="4164A969" w14:textId="17DDA876" w:rsidR="00155514" w:rsidRDefault="00155514">
      <w:r w:rsidRPr="00155514">
        <w:drawing>
          <wp:inline distT="0" distB="0" distL="0" distR="0" wp14:anchorId="6F3C59BB" wp14:editId="250052C0">
            <wp:extent cx="5486400" cy="4107180"/>
            <wp:effectExtent l="0" t="0" r="0" b="7620"/>
            <wp:docPr id="83247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71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ACB8" w14:textId="77777777" w:rsidR="003E3882" w:rsidRDefault="003E3882">
      <w:pPr>
        <w:pStyle w:val="Heading2"/>
      </w:pPr>
    </w:p>
    <w:p w14:paraId="45182955" w14:textId="2EAAEBA4" w:rsidR="00544C74" w:rsidRDefault="0072594B">
      <w:pPr>
        <w:pStyle w:val="Heading2"/>
      </w:pPr>
      <w:r>
        <w:t>11</w:t>
      </w:r>
      <w:r w:rsidR="00000000">
        <w:t>. Conclusion</w:t>
      </w:r>
    </w:p>
    <w:p w14:paraId="4F25F536" w14:textId="36607D12" w:rsidR="003E3882" w:rsidRDefault="003E3882" w:rsidP="003E3882">
      <w:r>
        <w:t>The intelligent recommender system developed in this project successfully demonstrated the potential of hybrid recommendation techniques in optimizing cab mobility. By leveraging real-world data and advanced algorithms, the system provides valuable insights to improve service efficiency and enhance customer satisfaction</w:t>
      </w:r>
      <w:r>
        <w:t xml:space="preserve"> </w:t>
      </w:r>
      <w:r>
        <w:t>The Geo-Location Context-Aware Recommender Engine successfully combined collaborative filtering, content-based filtering, and contextual data to provide accurate and dynamic recommendations. The system offers significant potential for improving location-based services</w:t>
      </w:r>
      <w:r>
        <w:t>v</w:t>
      </w:r>
    </w:p>
    <w:p w14:paraId="4AF66E75" w14:textId="7E3D0A5B" w:rsidR="00544C74" w:rsidRDefault="00544C74"/>
    <w:p w14:paraId="6AF84A67" w14:textId="2EAA4C27" w:rsidR="00544C74" w:rsidRDefault="00000000">
      <w:pPr>
        <w:pStyle w:val="Heading2"/>
      </w:pPr>
      <w:r>
        <w:t>1</w:t>
      </w:r>
      <w:r w:rsidR="0072594B">
        <w:t>2</w:t>
      </w:r>
      <w:r>
        <w:t>. References</w:t>
      </w:r>
    </w:p>
    <w:p w14:paraId="5BE10BB1" w14:textId="77777777" w:rsidR="00A76E4B" w:rsidRDefault="00A76E4B" w:rsidP="00A76E4B">
      <w:r>
        <w:t>References</w:t>
      </w:r>
    </w:p>
    <w:p w14:paraId="638A6CED" w14:textId="77777777" w:rsidR="00A76E4B" w:rsidRDefault="00A76E4B" w:rsidP="00A76E4B">
      <w:r>
        <w:tab/>
        <w:t>1.</w:t>
      </w:r>
      <w:r>
        <w:tab/>
        <w:t>Singular Value Decomposition (SVD):</w:t>
      </w:r>
    </w:p>
    <w:p w14:paraId="5081A1F4" w14:textId="77777777" w:rsidR="00A76E4B" w:rsidRDefault="00A76E4B" w:rsidP="00A76E4B">
      <w:r>
        <w:tab/>
        <w:t>•</w:t>
      </w:r>
      <w:r>
        <w:tab/>
        <w:t>“Truncated Singular Value Decomposition.” Scipy Documentation.</w:t>
      </w:r>
    </w:p>
    <w:p w14:paraId="182EF006" w14:textId="77777777" w:rsidR="00A76E4B" w:rsidRDefault="00A76E4B" w:rsidP="00A76E4B">
      <w:r>
        <w:t>https://docs.scipy.org/doc/scipy/reference/generated/scipy.sparse.linalg.svds.html</w:t>
      </w:r>
    </w:p>
    <w:p w14:paraId="5BBADC9C" w14:textId="77777777" w:rsidR="00A76E4B" w:rsidRDefault="00A76E4B" w:rsidP="00A76E4B">
      <w:r>
        <w:tab/>
        <w:t>2.</w:t>
      </w:r>
      <w:r>
        <w:tab/>
        <w:t>Cosine Similarity:</w:t>
      </w:r>
    </w:p>
    <w:p w14:paraId="2AAE42FC" w14:textId="77777777" w:rsidR="00A76E4B" w:rsidRDefault="00A76E4B" w:rsidP="00A76E4B">
      <w:r>
        <w:tab/>
        <w:t>•</w:t>
      </w:r>
      <w:r>
        <w:tab/>
        <w:t>“Pairwise Metrics – Cosine Similarity.” scikit-learn Documentation.</w:t>
      </w:r>
    </w:p>
    <w:p w14:paraId="7A4C901D" w14:textId="77777777" w:rsidR="00A76E4B" w:rsidRDefault="00A76E4B" w:rsidP="00A76E4B">
      <w:r>
        <w:t>https://scikit-learn.org/stable/modules/generated/sklearn.metrics.pairwise.cosine_similarity.html</w:t>
      </w:r>
    </w:p>
    <w:p w14:paraId="6641AF2E" w14:textId="77777777" w:rsidR="00A76E4B" w:rsidRDefault="00A76E4B" w:rsidP="00A76E4B">
      <w:r>
        <w:tab/>
        <w:t>3.</w:t>
      </w:r>
      <w:r>
        <w:tab/>
        <w:t>Pandas for Data Preprocessing:</w:t>
      </w:r>
    </w:p>
    <w:p w14:paraId="00EA614A" w14:textId="77777777" w:rsidR="00A76E4B" w:rsidRDefault="00A76E4B" w:rsidP="00A76E4B">
      <w:r>
        <w:tab/>
        <w:t>•</w:t>
      </w:r>
      <w:r>
        <w:tab/>
        <w:t>“Pivot Tables in pandas.” Pandas Documentation.</w:t>
      </w:r>
    </w:p>
    <w:p w14:paraId="3AA304BD" w14:textId="77777777" w:rsidR="00A76E4B" w:rsidRDefault="00A76E4B" w:rsidP="00A76E4B">
      <w:r>
        <w:t>https://pandas.pydata.org/docs/reference/api/pandas.DataFrame.pivot.html</w:t>
      </w:r>
    </w:p>
    <w:p w14:paraId="1AF98AA0" w14:textId="77777777" w:rsidR="00A76E4B" w:rsidRDefault="00A76E4B" w:rsidP="00A76E4B">
      <w:r>
        <w:tab/>
        <w:t>4.</w:t>
      </w:r>
      <w:r>
        <w:tab/>
        <w:t>NumPy for Matrix Operations:</w:t>
      </w:r>
    </w:p>
    <w:p w14:paraId="7247D165" w14:textId="77777777" w:rsidR="00A76E4B" w:rsidRDefault="00A76E4B" w:rsidP="00A76E4B">
      <w:r>
        <w:tab/>
        <w:t>•</w:t>
      </w:r>
      <w:r>
        <w:tab/>
        <w:t>“NumPy – Linear Algebra Operations.” NumPy Documentation.</w:t>
      </w:r>
    </w:p>
    <w:p w14:paraId="48391583" w14:textId="77777777" w:rsidR="00A76E4B" w:rsidRDefault="00A76E4B" w:rsidP="00A76E4B">
      <w:r>
        <w:t>https://numpy.org/doc/stable/reference/routines.linalg.html</w:t>
      </w:r>
    </w:p>
    <w:p w14:paraId="50FB2C50" w14:textId="77777777" w:rsidR="00A76E4B" w:rsidRDefault="00A76E4B" w:rsidP="00A76E4B">
      <w:r>
        <w:tab/>
        <w:t>5.</w:t>
      </w:r>
      <w:r>
        <w:tab/>
        <w:t>Collaborative Filtering in Recommender Systems:</w:t>
      </w:r>
    </w:p>
    <w:p w14:paraId="4EDFDE37" w14:textId="77777777" w:rsidR="00A76E4B" w:rsidRDefault="00A76E4B" w:rsidP="00A76E4B">
      <w:r>
        <w:tab/>
        <w:t>•</w:t>
      </w:r>
      <w:r>
        <w:tab/>
        <w:t>Aggarwal, Charu C. “Recommender Systems: The Textbook.” Springer, 2016.</w:t>
      </w:r>
    </w:p>
    <w:p w14:paraId="7D5CC60F" w14:textId="77777777" w:rsidR="00A76E4B" w:rsidRDefault="00A76E4B" w:rsidP="00A76E4B">
      <w:r>
        <w:t>https://link.springer.com/book/10.1007/978-3-319-29659-3</w:t>
      </w:r>
    </w:p>
    <w:p w14:paraId="6B2724BC" w14:textId="77777777" w:rsidR="00A76E4B" w:rsidRDefault="00A76E4B" w:rsidP="00A76E4B">
      <w:r>
        <w:tab/>
        <w:t>6.</w:t>
      </w:r>
      <w:r>
        <w:tab/>
        <w:t>Content-Based Filtering in Recommender Systems:</w:t>
      </w:r>
    </w:p>
    <w:p w14:paraId="57B920BA" w14:textId="77777777" w:rsidR="00A76E4B" w:rsidRDefault="00A76E4B" w:rsidP="00A76E4B">
      <w:r>
        <w:lastRenderedPageBreak/>
        <w:tab/>
        <w:t>•</w:t>
      </w:r>
      <w:r>
        <w:tab/>
        <w:t>Lops, Pasquale, et al. “Content-based recommender systems: State of the art and trends.”</w:t>
      </w:r>
    </w:p>
    <w:p w14:paraId="74297714" w14:textId="77777777" w:rsidR="00A76E4B" w:rsidRDefault="00A76E4B" w:rsidP="00A76E4B">
      <w:r>
        <w:t>https://dl.acm.org/doi/10.1145/1864708.1864721</w:t>
      </w:r>
    </w:p>
    <w:p w14:paraId="75CA2F9A" w14:textId="77777777" w:rsidR="00A76E4B" w:rsidRDefault="00A76E4B" w:rsidP="00A76E4B">
      <w:r>
        <w:tab/>
        <w:t>7.</w:t>
      </w:r>
      <w:r>
        <w:tab/>
        <w:t>Python Libraries:</w:t>
      </w:r>
    </w:p>
    <w:p w14:paraId="6891122A" w14:textId="77777777" w:rsidR="00A76E4B" w:rsidRDefault="00A76E4B" w:rsidP="00A76E4B">
      <w:r>
        <w:tab/>
        <w:t>•</w:t>
      </w:r>
      <w:r>
        <w:tab/>
        <w:t>NumPy: https://numpy.org</w:t>
      </w:r>
    </w:p>
    <w:p w14:paraId="2072D2C4" w14:textId="77777777" w:rsidR="00A76E4B" w:rsidRDefault="00A76E4B" w:rsidP="00A76E4B">
      <w:r>
        <w:tab/>
        <w:t>•</w:t>
      </w:r>
      <w:r>
        <w:tab/>
        <w:t>pandas: https://pandas.pydata.org</w:t>
      </w:r>
    </w:p>
    <w:p w14:paraId="700C6631" w14:textId="77777777" w:rsidR="00A76E4B" w:rsidRDefault="00A76E4B" w:rsidP="00A76E4B">
      <w:r>
        <w:tab/>
        <w:t>•</w:t>
      </w:r>
      <w:r>
        <w:tab/>
        <w:t>scikit-learn: https://scikit-learn.org</w:t>
      </w:r>
    </w:p>
    <w:p w14:paraId="26B96076" w14:textId="77777777" w:rsidR="00A76E4B" w:rsidRDefault="00A76E4B" w:rsidP="00A76E4B">
      <w:r>
        <w:tab/>
        <w:t>8.</w:t>
      </w:r>
      <w:r>
        <w:tab/>
        <w:t>Google Maps API:</w:t>
      </w:r>
    </w:p>
    <w:p w14:paraId="30B64FAE" w14:textId="0CA7A03A" w:rsidR="00A76E4B" w:rsidRDefault="00A76E4B" w:rsidP="00A76E4B">
      <w:r>
        <w:tab/>
      </w:r>
    </w:p>
    <w:p w14:paraId="7D216F9A" w14:textId="08873C82" w:rsidR="00544C74" w:rsidRDefault="00544C74" w:rsidP="00A76E4B"/>
    <w:sectPr w:rsidR="00544C74" w:rsidSect="00034616"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FD0DA" w14:textId="77777777" w:rsidR="002114A7" w:rsidRDefault="002114A7" w:rsidP="00155514">
      <w:pPr>
        <w:spacing w:after="0" w:line="240" w:lineRule="auto"/>
      </w:pPr>
      <w:r>
        <w:separator/>
      </w:r>
    </w:p>
  </w:endnote>
  <w:endnote w:type="continuationSeparator" w:id="0">
    <w:p w14:paraId="727157C8" w14:textId="77777777" w:rsidR="002114A7" w:rsidRDefault="002114A7" w:rsidP="0015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3578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91CAF" w14:textId="5681B834" w:rsidR="00155514" w:rsidRDefault="0015551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7C6CB" w14:textId="77777777" w:rsidR="00155514" w:rsidRDefault="00155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55F2C" w14:textId="77777777" w:rsidR="002114A7" w:rsidRDefault="002114A7" w:rsidP="00155514">
      <w:pPr>
        <w:spacing w:after="0" w:line="240" w:lineRule="auto"/>
      </w:pPr>
      <w:r>
        <w:separator/>
      </w:r>
    </w:p>
  </w:footnote>
  <w:footnote w:type="continuationSeparator" w:id="0">
    <w:p w14:paraId="3C73EC2E" w14:textId="77777777" w:rsidR="002114A7" w:rsidRDefault="002114A7" w:rsidP="00155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7566253">
    <w:abstractNumId w:val="8"/>
  </w:num>
  <w:num w:numId="2" w16cid:durableId="1925871713">
    <w:abstractNumId w:val="6"/>
  </w:num>
  <w:num w:numId="3" w16cid:durableId="648678486">
    <w:abstractNumId w:val="5"/>
  </w:num>
  <w:num w:numId="4" w16cid:durableId="2122216071">
    <w:abstractNumId w:val="4"/>
  </w:num>
  <w:num w:numId="5" w16cid:durableId="1234049936">
    <w:abstractNumId w:val="7"/>
  </w:num>
  <w:num w:numId="6" w16cid:durableId="416707778">
    <w:abstractNumId w:val="3"/>
  </w:num>
  <w:num w:numId="7" w16cid:durableId="1934628994">
    <w:abstractNumId w:val="2"/>
  </w:num>
  <w:num w:numId="8" w16cid:durableId="938636685">
    <w:abstractNumId w:val="1"/>
  </w:num>
  <w:num w:numId="9" w16cid:durableId="12720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5514"/>
    <w:rsid w:val="002114A7"/>
    <w:rsid w:val="0029639D"/>
    <w:rsid w:val="00326F90"/>
    <w:rsid w:val="003E3882"/>
    <w:rsid w:val="00410653"/>
    <w:rsid w:val="004467DC"/>
    <w:rsid w:val="00544C74"/>
    <w:rsid w:val="007013E1"/>
    <w:rsid w:val="0072594B"/>
    <w:rsid w:val="00870CD1"/>
    <w:rsid w:val="00A76E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826BFA"/>
  <w14:defaultImageDpi w14:val="300"/>
  <w15:docId w15:val="{09B52D70-BF35-4556-BD15-F438AC14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loay mahia</cp:lastModifiedBy>
  <cp:revision>3</cp:revision>
  <dcterms:created xsi:type="dcterms:W3CDTF">2025-01-13T19:22:00Z</dcterms:created>
  <dcterms:modified xsi:type="dcterms:W3CDTF">2025-01-13T19:53:00Z</dcterms:modified>
  <cp:category/>
</cp:coreProperties>
</file>